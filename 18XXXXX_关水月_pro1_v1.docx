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"/>
        <w:rPr>
          <w:rFonts w:ascii="Times New Roman"/>
          <w:sz w:val="19"/>
        </w:rPr>
      </w:pPr>
    </w:p>
    <w:p>
      <w:pPr>
        <w:spacing w:before="0" w:line="589" w:lineRule="exact"/>
        <w:ind w:left="0" w:right="98" w:firstLine="0"/>
        <w:jc w:val="center"/>
        <w:rPr>
          <w:b/>
          <w:sz w:val="44"/>
        </w:rPr>
      </w:pPr>
      <w:bookmarkStart w:id="0" w:name="Project 1技术报告"/>
      <w:bookmarkEnd w:id="0"/>
      <w:r>
        <w:rPr>
          <w:rFonts w:ascii="Times New Roman" w:eastAsia="Times New Roman"/>
          <w:b/>
          <w:sz w:val="44"/>
        </w:rPr>
        <w:t xml:space="preserve">Project 1 </w:t>
      </w:r>
      <w:r>
        <w:rPr>
          <w:b/>
          <w:sz w:val="44"/>
        </w:rPr>
        <w:t>技术报告</w:t>
      </w:r>
    </w:p>
    <w:p>
      <w:pPr>
        <w:pStyle w:val="3"/>
        <w:spacing w:before="5"/>
        <w:rPr>
          <w:b/>
          <w:sz w:val="33"/>
        </w:rPr>
      </w:pPr>
    </w:p>
    <w:p>
      <w:pPr>
        <w:pStyle w:val="3"/>
        <w:tabs>
          <w:tab w:val="left" w:pos="1680"/>
          <w:tab w:val="left" w:pos="3572"/>
        </w:tabs>
        <w:spacing w:before="1"/>
        <w:ind w:right="88"/>
        <w:jc w:val="center"/>
      </w:pPr>
      <w:r>
        <w:t>姓名：</w:t>
      </w:r>
      <w:r>
        <w:rPr>
          <w:rFonts w:hint="eastAsia"/>
          <w:lang w:val="en-US" w:eastAsia="zh-CN"/>
        </w:rPr>
        <w:t>关水月</w:t>
      </w:r>
      <w:r>
        <w:tab/>
      </w:r>
      <w:r>
        <w:t>学号：</w:t>
      </w:r>
      <w:r>
        <w:rPr>
          <w:rFonts w:ascii="Calibri" w:eastAsia="Calibri"/>
        </w:rPr>
        <w:t>18</w:t>
      </w:r>
      <w:r>
        <w:rPr>
          <w:rFonts w:hint="eastAsia" w:ascii="Calibri"/>
          <w:lang w:val="en-US" w:eastAsia="zh-CN"/>
        </w:rPr>
        <w:t>XXXXX</w:t>
      </w:r>
      <w:bookmarkStart w:id="7" w:name="_GoBack"/>
      <w:bookmarkEnd w:id="7"/>
      <w:r>
        <w:rPr>
          <w:rFonts w:ascii="Calibri" w:eastAsia="Calibri"/>
        </w:rPr>
        <w:tab/>
      </w:r>
      <w:r>
        <w:t>班级：教务</w:t>
      </w:r>
      <w:r>
        <w:rPr>
          <w:spacing w:val="-47"/>
        </w:rPr>
        <w:t xml:space="preserve"> </w:t>
      </w:r>
      <w:r>
        <w:rPr>
          <w:rFonts w:ascii="Calibri" w:eastAsia="Calibri"/>
        </w:rPr>
        <w:t xml:space="preserve">3 </w:t>
      </w:r>
      <w:r>
        <w:t>班</w:t>
      </w:r>
    </w:p>
    <w:p>
      <w:pPr>
        <w:pStyle w:val="3"/>
        <w:spacing w:before="12"/>
        <w:rPr>
          <w:sz w:val="25"/>
        </w:rPr>
      </w:pPr>
    </w:p>
    <w:p>
      <w:pPr>
        <w:pStyle w:val="2"/>
        <w:spacing w:before="3"/>
      </w:pPr>
      <w:bookmarkStart w:id="1" w:name="需求分析："/>
      <w:bookmarkEnd w:id="1"/>
      <w:r>
        <w:t>需求分析：</w:t>
      </w:r>
    </w:p>
    <w:p>
      <w:pPr>
        <w:pStyle w:val="3"/>
        <w:spacing w:before="12"/>
        <w:rPr>
          <w:b/>
          <w:sz w:val="29"/>
        </w:rPr>
      </w:pPr>
    </w:p>
    <w:p>
      <w:pPr>
        <w:pStyle w:val="3"/>
        <w:ind w:left="543"/>
      </w:pPr>
      <w:r>
        <w:t>仓库管理系统的功能如下：</w:t>
      </w:r>
    </w:p>
    <w:p>
      <w:pPr>
        <w:pStyle w:val="7"/>
        <w:numPr>
          <w:ilvl w:val="0"/>
          <w:numId w:val="1"/>
        </w:numPr>
        <w:tabs>
          <w:tab w:val="left" w:pos="904"/>
        </w:tabs>
        <w:spacing w:before="37" w:after="0" w:line="247" w:lineRule="auto"/>
        <w:ind w:left="903" w:right="212" w:hanging="360"/>
        <w:jc w:val="both"/>
        <w:rPr>
          <w:sz w:val="21"/>
        </w:rPr>
      </w:pPr>
      <w:r>
        <w:rPr>
          <w:w w:val="100"/>
          <w:sz w:val="21"/>
        </w:rPr>
        <w:t>进货功</w:t>
      </w:r>
      <w:r>
        <w:rPr>
          <w:spacing w:val="-5"/>
          <w:w w:val="100"/>
          <w:sz w:val="21"/>
        </w:rPr>
        <w:t>能</w:t>
      </w:r>
      <w:r>
        <w:rPr>
          <w:spacing w:val="-10"/>
          <w:w w:val="100"/>
          <w:sz w:val="21"/>
        </w:rPr>
        <w:t>：</w:t>
      </w:r>
      <w:r>
        <w:rPr>
          <w:w w:val="100"/>
          <w:sz w:val="21"/>
        </w:rPr>
        <w:t>输入</w:t>
      </w:r>
      <w:r>
        <w:rPr>
          <w:spacing w:val="-5"/>
          <w:w w:val="100"/>
          <w:sz w:val="21"/>
        </w:rPr>
        <w:t>存</w:t>
      </w:r>
      <w:r>
        <w:rPr>
          <w:w w:val="100"/>
          <w:sz w:val="21"/>
        </w:rPr>
        <w:t>入的商</w:t>
      </w:r>
      <w:r>
        <w:rPr>
          <w:spacing w:val="-5"/>
          <w:w w:val="100"/>
          <w:sz w:val="21"/>
        </w:rPr>
        <w:t>品</w:t>
      </w:r>
      <w:r>
        <w:rPr>
          <w:w w:val="100"/>
          <w:sz w:val="21"/>
        </w:rPr>
        <w:t>名字和</w:t>
      </w:r>
      <w:r>
        <w:rPr>
          <w:spacing w:val="-5"/>
          <w:w w:val="100"/>
          <w:sz w:val="21"/>
        </w:rPr>
        <w:t>数</w:t>
      </w:r>
      <w:r>
        <w:rPr>
          <w:w w:val="100"/>
          <w:sz w:val="21"/>
        </w:rPr>
        <w:t>量</w:t>
      </w:r>
      <w:r>
        <w:rPr>
          <w:spacing w:val="-15"/>
          <w:w w:val="100"/>
          <w:sz w:val="21"/>
        </w:rPr>
        <w:t>，</w:t>
      </w:r>
      <w:r>
        <w:rPr>
          <w:w w:val="100"/>
          <w:sz w:val="21"/>
        </w:rPr>
        <w:t>若仓库</w:t>
      </w:r>
      <w:r>
        <w:rPr>
          <w:spacing w:val="-5"/>
          <w:w w:val="100"/>
          <w:sz w:val="21"/>
        </w:rPr>
        <w:t>中已</w:t>
      </w:r>
      <w:r>
        <w:rPr>
          <w:w w:val="100"/>
          <w:sz w:val="21"/>
        </w:rPr>
        <w:t>有该商</w:t>
      </w:r>
      <w:r>
        <w:rPr>
          <w:spacing w:val="-5"/>
          <w:w w:val="100"/>
          <w:sz w:val="21"/>
        </w:rPr>
        <w:t>品</w:t>
      </w:r>
      <w:r>
        <w:rPr>
          <w:spacing w:val="-10"/>
          <w:w w:val="100"/>
          <w:sz w:val="21"/>
        </w:rPr>
        <w:t>，</w:t>
      </w:r>
      <w:r>
        <w:rPr>
          <w:w w:val="100"/>
          <w:sz w:val="21"/>
        </w:rPr>
        <w:t>则直</w:t>
      </w:r>
      <w:r>
        <w:rPr>
          <w:spacing w:val="-5"/>
          <w:w w:val="100"/>
          <w:sz w:val="21"/>
        </w:rPr>
        <w:t>接</w:t>
      </w:r>
      <w:r>
        <w:rPr>
          <w:w w:val="100"/>
          <w:sz w:val="21"/>
        </w:rPr>
        <w:t>增加该</w:t>
      </w:r>
      <w:r>
        <w:rPr>
          <w:spacing w:val="-5"/>
          <w:w w:val="100"/>
          <w:sz w:val="21"/>
        </w:rPr>
        <w:t>商</w:t>
      </w:r>
      <w:r>
        <w:rPr>
          <w:w w:val="100"/>
          <w:sz w:val="21"/>
        </w:rPr>
        <w:t>品数量；若</w:t>
      </w:r>
      <w:r>
        <w:rPr>
          <w:spacing w:val="-5"/>
          <w:w w:val="100"/>
          <w:sz w:val="21"/>
        </w:rPr>
        <w:t>仓</w:t>
      </w:r>
      <w:r>
        <w:rPr>
          <w:w w:val="100"/>
          <w:sz w:val="21"/>
        </w:rPr>
        <w:t>库中没</w:t>
      </w:r>
      <w:r>
        <w:rPr>
          <w:spacing w:val="-5"/>
          <w:w w:val="100"/>
          <w:sz w:val="21"/>
        </w:rPr>
        <w:t>有</w:t>
      </w:r>
      <w:r>
        <w:rPr>
          <w:w w:val="100"/>
          <w:sz w:val="21"/>
        </w:rPr>
        <w:t>该商品</w:t>
      </w:r>
      <w:r>
        <w:rPr>
          <w:spacing w:val="-5"/>
          <w:w w:val="100"/>
          <w:sz w:val="21"/>
        </w:rPr>
        <w:t>，</w:t>
      </w:r>
      <w:r>
        <w:rPr>
          <w:w w:val="100"/>
          <w:sz w:val="21"/>
        </w:rPr>
        <w:t>则在仓</w:t>
      </w:r>
      <w:r>
        <w:rPr>
          <w:spacing w:val="-5"/>
          <w:w w:val="100"/>
          <w:sz w:val="21"/>
        </w:rPr>
        <w:t>库</w:t>
      </w:r>
      <w:r>
        <w:rPr>
          <w:w w:val="100"/>
          <w:sz w:val="21"/>
        </w:rPr>
        <w:t>中增加</w:t>
      </w:r>
      <w:r>
        <w:rPr>
          <w:spacing w:val="-5"/>
          <w:w w:val="100"/>
          <w:sz w:val="21"/>
        </w:rPr>
        <w:t>新</w:t>
      </w:r>
      <w:r>
        <w:rPr>
          <w:w w:val="100"/>
          <w:sz w:val="21"/>
        </w:rPr>
        <w:t>条</w:t>
      </w:r>
      <w:r>
        <w:rPr>
          <w:spacing w:val="-5"/>
          <w:w w:val="100"/>
          <w:sz w:val="21"/>
        </w:rPr>
        <w:t>目</w:t>
      </w:r>
      <w:r>
        <w:rPr>
          <w:w w:val="100"/>
          <w:sz w:val="21"/>
        </w:rPr>
        <w:t>，并输入</w:t>
      </w:r>
      <w:r>
        <w:rPr>
          <w:spacing w:val="-5"/>
          <w:w w:val="100"/>
          <w:sz w:val="21"/>
        </w:rPr>
        <w:t>库</w:t>
      </w:r>
      <w:r>
        <w:rPr>
          <w:w w:val="100"/>
          <w:sz w:val="21"/>
        </w:rPr>
        <w:t>存量</w:t>
      </w:r>
    </w:p>
    <w:p>
      <w:pPr>
        <w:pStyle w:val="7"/>
        <w:numPr>
          <w:ilvl w:val="0"/>
          <w:numId w:val="1"/>
        </w:numPr>
        <w:tabs>
          <w:tab w:val="left" w:pos="904"/>
        </w:tabs>
        <w:spacing w:before="31" w:after="0" w:line="264" w:lineRule="auto"/>
        <w:ind w:left="903" w:right="207" w:hanging="360"/>
        <w:jc w:val="both"/>
        <w:rPr>
          <w:sz w:val="21"/>
        </w:rPr>
      </w:pPr>
      <w:r>
        <w:rPr>
          <w:w w:val="100"/>
          <w:sz w:val="21"/>
        </w:rPr>
        <w:t>取货功</w:t>
      </w:r>
      <w:r>
        <w:rPr>
          <w:spacing w:val="-5"/>
          <w:w w:val="100"/>
          <w:sz w:val="21"/>
        </w:rPr>
        <w:t>能</w:t>
      </w:r>
      <w:r>
        <w:rPr>
          <w:spacing w:val="-10"/>
          <w:w w:val="100"/>
          <w:sz w:val="21"/>
        </w:rPr>
        <w:t>，</w:t>
      </w:r>
      <w:r>
        <w:rPr>
          <w:w w:val="100"/>
          <w:sz w:val="21"/>
        </w:rPr>
        <w:t>输入</w:t>
      </w:r>
      <w:r>
        <w:rPr>
          <w:spacing w:val="-5"/>
          <w:w w:val="100"/>
          <w:sz w:val="21"/>
        </w:rPr>
        <w:t>取</w:t>
      </w:r>
      <w:r>
        <w:rPr>
          <w:w w:val="100"/>
          <w:sz w:val="21"/>
        </w:rPr>
        <w:t>出的商</w:t>
      </w:r>
      <w:r>
        <w:rPr>
          <w:spacing w:val="-5"/>
          <w:w w:val="100"/>
          <w:sz w:val="21"/>
        </w:rPr>
        <w:t>品</w:t>
      </w:r>
      <w:r>
        <w:rPr>
          <w:w w:val="100"/>
          <w:sz w:val="21"/>
        </w:rPr>
        <w:t>名字和</w:t>
      </w:r>
      <w:r>
        <w:rPr>
          <w:spacing w:val="-5"/>
          <w:w w:val="100"/>
          <w:sz w:val="21"/>
        </w:rPr>
        <w:t>数</w:t>
      </w:r>
      <w:r>
        <w:rPr>
          <w:w w:val="100"/>
          <w:sz w:val="21"/>
        </w:rPr>
        <w:t>量</w:t>
      </w:r>
      <w:r>
        <w:rPr>
          <w:spacing w:val="-15"/>
          <w:w w:val="100"/>
          <w:sz w:val="21"/>
        </w:rPr>
        <w:t>，</w:t>
      </w:r>
      <w:r>
        <w:rPr>
          <w:w w:val="100"/>
          <w:sz w:val="21"/>
        </w:rPr>
        <w:t>若仓库</w:t>
      </w:r>
      <w:r>
        <w:rPr>
          <w:spacing w:val="-5"/>
          <w:w w:val="100"/>
          <w:sz w:val="21"/>
        </w:rPr>
        <w:t>中没</w:t>
      </w:r>
      <w:r>
        <w:rPr>
          <w:w w:val="100"/>
          <w:sz w:val="21"/>
        </w:rPr>
        <w:t>有该商</w:t>
      </w:r>
      <w:r>
        <w:rPr>
          <w:spacing w:val="-5"/>
          <w:w w:val="100"/>
          <w:sz w:val="21"/>
        </w:rPr>
        <w:t>品</w:t>
      </w:r>
      <w:r>
        <w:rPr>
          <w:spacing w:val="-10"/>
          <w:w w:val="100"/>
          <w:sz w:val="21"/>
        </w:rPr>
        <w:t>，</w:t>
      </w:r>
      <w:r>
        <w:rPr>
          <w:w w:val="100"/>
          <w:sz w:val="21"/>
        </w:rPr>
        <w:t>则给</w:t>
      </w:r>
      <w:r>
        <w:rPr>
          <w:spacing w:val="-5"/>
          <w:w w:val="100"/>
          <w:sz w:val="21"/>
        </w:rPr>
        <w:t>出</w:t>
      </w:r>
      <w:r>
        <w:rPr>
          <w:w w:val="100"/>
          <w:sz w:val="21"/>
        </w:rPr>
        <w:t>没有该</w:t>
      </w:r>
      <w:r>
        <w:rPr>
          <w:spacing w:val="-5"/>
          <w:w w:val="100"/>
          <w:sz w:val="21"/>
        </w:rPr>
        <w:t>商</w:t>
      </w:r>
      <w:r>
        <w:rPr>
          <w:w w:val="100"/>
          <w:sz w:val="21"/>
        </w:rPr>
        <w:t>品的提示</w:t>
      </w:r>
      <w:r>
        <w:rPr>
          <w:spacing w:val="-20"/>
          <w:w w:val="100"/>
          <w:sz w:val="21"/>
        </w:rPr>
        <w:t>。</w:t>
      </w:r>
      <w:r>
        <w:rPr>
          <w:w w:val="100"/>
          <w:sz w:val="21"/>
        </w:rPr>
        <w:t>若仓</w:t>
      </w:r>
      <w:r>
        <w:rPr>
          <w:spacing w:val="-5"/>
          <w:w w:val="100"/>
          <w:sz w:val="21"/>
        </w:rPr>
        <w:t>库</w:t>
      </w:r>
      <w:r>
        <w:rPr>
          <w:w w:val="100"/>
          <w:sz w:val="21"/>
        </w:rPr>
        <w:t>中已有</w:t>
      </w:r>
      <w:r>
        <w:rPr>
          <w:spacing w:val="-5"/>
          <w:w w:val="100"/>
          <w:sz w:val="21"/>
        </w:rPr>
        <w:t>该</w:t>
      </w:r>
      <w:r>
        <w:rPr>
          <w:w w:val="100"/>
          <w:sz w:val="21"/>
        </w:rPr>
        <w:t>商品且</w:t>
      </w:r>
      <w:r>
        <w:rPr>
          <w:spacing w:val="-5"/>
          <w:w w:val="100"/>
          <w:sz w:val="21"/>
        </w:rPr>
        <w:t>取</w:t>
      </w:r>
      <w:r>
        <w:rPr>
          <w:w w:val="100"/>
          <w:sz w:val="21"/>
        </w:rPr>
        <w:t>出数量</w:t>
      </w:r>
      <w:r>
        <w:rPr>
          <w:spacing w:val="-5"/>
          <w:w w:val="100"/>
          <w:sz w:val="21"/>
        </w:rPr>
        <w:t>小</w:t>
      </w:r>
      <w:r>
        <w:rPr>
          <w:w w:val="100"/>
          <w:sz w:val="21"/>
        </w:rPr>
        <w:t>于等于</w:t>
      </w:r>
      <w:r>
        <w:rPr>
          <w:spacing w:val="-5"/>
          <w:w w:val="100"/>
          <w:sz w:val="21"/>
        </w:rPr>
        <w:t>库</w:t>
      </w:r>
      <w:r>
        <w:rPr>
          <w:w w:val="100"/>
          <w:sz w:val="21"/>
        </w:rPr>
        <w:t>存量</w:t>
      </w:r>
      <w:r>
        <w:rPr>
          <w:spacing w:val="-20"/>
          <w:w w:val="100"/>
          <w:sz w:val="21"/>
        </w:rPr>
        <w:t>，</w:t>
      </w:r>
      <w:r>
        <w:rPr>
          <w:w w:val="100"/>
          <w:sz w:val="21"/>
        </w:rPr>
        <w:t>则由库</w:t>
      </w:r>
      <w:r>
        <w:rPr>
          <w:spacing w:val="-5"/>
          <w:w w:val="100"/>
          <w:sz w:val="21"/>
        </w:rPr>
        <w:t>存</w:t>
      </w:r>
      <w:r>
        <w:rPr>
          <w:w w:val="100"/>
          <w:sz w:val="21"/>
        </w:rPr>
        <w:t>量减去</w:t>
      </w:r>
      <w:r>
        <w:rPr>
          <w:spacing w:val="-5"/>
          <w:w w:val="100"/>
          <w:sz w:val="21"/>
        </w:rPr>
        <w:t>取</w:t>
      </w:r>
      <w:r>
        <w:rPr>
          <w:w w:val="100"/>
          <w:sz w:val="21"/>
        </w:rPr>
        <w:t>出数量</w:t>
      </w:r>
      <w:r>
        <w:rPr>
          <w:spacing w:val="-10"/>
          <w:w w:val="100"/>
          <w:sz w:val="21"/>
        </w:rPr>
        <w:t>，</w:t>
      </w:r>
      <w:r>
        <w:rPr>
          <w:w w:val="100"/>
          <w:sz w:val="21"/>
        </w:rPr>
        <w:t>若取出</w:t>
      </w:r>
      <w:r>
        <w:rPr>
          <w:spacing w:val="-5"/>
          <w:w w:val="100"/>
          <w:sz w:val="21"/>
        </w:rPr>
        <w:t>后</w:t>
      </w:r>
      <w:r>
        <w:rPr>
          <w:w w:val="100"/>
          <w:sz w:val="21"/>
        </w:rPr>
        <w:t>库存量</w:t>
      </w:r>
      <w:r>
        <w:rPr>
          <w:spacing w:val="-5"/>
          <w:w w:val="100"/>
          <w:sz w:val="21"/>
        </w:rPr>
        <w:t>为</w:t>
      </w:r>
      <w:r>
        <w:rPr>
          <w:w w:val="100"/>
          <w:sz w:val="21"/>
        </w:rPr>
        <w:t>零</w:t>
      </w:r>
      <w:r>
        <w:rPr>
          <w:spacing w:val="-10"/>
          <w:w w:val="100"/>
          <w:sz w:val="21"/>
        </w:rPr>
        <w:t>，</w:t>
      </w:r>
      <w:r>
        <w:rPr>
          <w:w w:val="100"/>
          <w:sz w:val="21"/>
        </w:rPr>
        <w:t>则删</w:t>
      </w:r>
      <w:r>
        <w:rPr>
          <w:spacing w:val="-5"/>
          <w:w w:val="100"/>
          <w:sz w:val="21"/>
        </w:rPr>
        <w:t>除</w:t>
      </w:r>
      <w:r>
        <w:rPr>
          <w:w w:val="100"/>
          <w:sz w:val="21"/>
        </w:rPr>
        <w:t>该商品</w:t>
      </w:r>
      <w:r>
        <w:rPr>
          <w:spacing w:val="-5"/>
          <w:w w:val="100"/>
          <w:sz w:val="21"/>
        </w:rPr>
        <w:t>条</w:t>
      </w:r>
      <w:r>
        <w:rPr>
          <w:w w:val="100"/>
          <w:sz w:val="21"/>
        </w:rPr>
        <w:t>目</w:t>
      </w:r>
      <w:r>
        <w:rPr>
          <w:spacing w:val="-10"/>
          <w:w w:val="100"/>
          <w:sz w:val="21"/>
        </w:rPr>
        <w:t>。</w:t>
      </w:r>
      <w:r>
        <w:rPr>
          <w:w w:val="100"/>
          <w:sz w:val="21"/>
        </w:rPr>
        <w:t>若</w:t>
      </w:r>
      <w:r>
        <w:rPr>
          <w:spacing w:val="-5"/>
          <w:w w:val="100"/>
          <w:sz w:val="21"/>
        </w:rPr>
        <w:t>取</w:t>
      </w:r>
      <w:r>
        <w:rPr>
          <w:w w:val="100"/>
          <w:sz w:val="21"/>
        </w:rPr>
        <w:t>出数量大</w:t>
      </w:r>
      <w:r>
        <w:rPr>
          <w:spacing w:val="-5"/>
          <w:w w:val="100"/>
          <w:sz w:val="21"/>
        </w:rPr>
        <w:t>于</w:t>
      </w:r>
      <w:r>
        <w:rPr>
          <w:w w:val="100"/>
          <w:sz w:val="21"/>
        </w:rPr>
        <w:t>库存量</w:t>
      </w:r>
      <w:r>
        <w:rPr>
          <w:spacing w:val="-10"/>
          <w:w w:val="100"/>
          <w:sz w:val="21"/>
        </w:rPr>
        <w:t>，</w:t>
      </w:r>
      <w:r>
        <w:rPr>
          <w:spacing w:val="-5"/>
          <w:w w:val="100"/>
          <w:sz w:val="21"/>
        </w:rPr>
        <w:t>则</w:t>
      </w:r>
      <w:r>
        <w:rPr>
          <w:w w:val="100"/>
          <w:sz w:val="21"/>
        </w:rPr>
        <w:t>拒绝该请求并提</w:t>
      </w:r>
      <w:r>
        <w:rPr>
          <w:spacing w:val="-5"/>
          <w:w w:val="100"/>
          <w:sz w:val="21"/>
        </w:rPr>
        <w:t>示</w:t>
      </w:r>
      <w:r>
        <w:rPr>
          <w:w w:val="100"/>
          <w:sz w:val="21"/>
        </w:rPr>
        <w:t>取出</w:t>
      </w:r>
      <w:r>
        <w:rPr>
          <w:spacing w:val="1"/>
          <w:w w:val="100"/>
          <w:sz w:val="21"/>
        </w:rPr>
        <w:t>量</w:t>
      </w:r>
      <w:r>
        <w:rPr>
          <w:spacing w:val="-5"/>
          <w:w w:val="100"/>
          <w:sz w:val="21"/>
        </w:rPr>
        <w:t>大</w:t>
      </w:r>
      <w:r>
        <w:rPr>
          <w:w w:val="100"/>
          <w:sz w:val="21"/>
        </w:rPr>
        <w:t>于库存量</w:t>
      </w:r>
    </w:p>
    <w:p>
      <w:pPr>
        <w:pStyle w:val="7"/>
        <w:numPr>
          <w:ilvl w:val="0"/>
          <w:numId w:val="1"/>
        </w:numPr>
        <w:tabs>
          <w:tab w:val="left" w:pos="904"/>
        </w:tabs>
        <w:spacing w:before="16" w:after="0" w:line="247" w:lineRule="auto"/>
        <w:ind w:left="903" w:right="110" w:hanging="360"/>
        <w:jc w:val="both"/>
        <w:rPr>
          <w:sz w:val="21"/>
        </w:rPr>
      </w:pPr>
      <w:r>
        <w:rPr>
          <w:w w:val="100"/>
          <w:sz w:val="21"/>
        </w:rPr>
        <w:t>查询功能：输入商</w:t>
      </w:r>
      <w:r>
        <w:rPr>
          <w:spacing w:val="4"/>
          <w:w w:val="100"/>
          <w:sz w:val="21"/>
        </w:rPr>
        <w:t>品</w:t>
      </w:r>
      <w:r>
        <w:rPr>
          <w:w w:val="100"/>
          <w:sz w:val="21"/>
        </w:rPr>
        <w:t>名字</w:t>
      </w:r>
      <w:r>
        <w:rPr>
          <w:spacing w:val="1"/>
          <w:w w:val="100"/>
          <w:sz w:val="21"/>
        </w:rPr>
        <w:t>，</w:t>
      </w:r>
      <w:r>
        <w:rPr>
          <w:w w:val="100"/>
          <w:sz w:val="21"/>
        </w:rPr>
        <w:t>若在</w:t>
      </w:r>
      <w:r>
        <w:rPr>
          <w:spacing w:val="4"/>
          <w:w w:val="100"/>
          <w:sz w:val="21"/>
        </w:rPr>
        <w:t>仓</w:t>
      </w:r>
      <w:r>
        <w:rPr>
          <w:w w:val="100"/>
          <w:sz w:val="21"/>
        </w:rPr>
        <w:t>库中查到该</w:t>
      </w:r>
      <w:r>
        <w:rPr>
          <w:spacing w:val="4"/>
          <w:w w:val="100"/>
          <w:sz w:val="21"/>
        </w:rPr>
        <w:t>商</w:t>
      </w:r>
      <w:r>
        <w:rPr>
          <w:w w:val="100"/>
          <w:sz w:val="21"/>
        </w:rPr>
        <w:t>品</w:t>
      </w:r>
      <w:r>
        <w:rPr>
          <w:spacing w:val="4"/>
          <w:w w:val="100"/>
          <w:sz w:val="21"/>
        </w:rPr>
        <w:t>，</w:t>
      </w:r>
      <w:r>
        <w:rPr>
          <w:w w:val="100"/>
          <w:sz w:val="21"/>
        </w:rPr>
        <w:t>则输出该商品的名</w:t>
      </w:r>
      <w:r>
        <w:rPr>
          <w:spacing w:val="4"/>
          <w:w w:val="100"/>
          <w:sz w:val="21"/>
        </w:rPr>
        <w:t>字</w:t>
      </w:r>
      <w:r>
        <w:rPr>
          <w:w w:val="100"/>
          <w:sz w:val="21"/>
        </w:rPr>
        <w:t>和库存，若没有查</w:t>
      </w:r>
      <w:r>
        <w:rPr>
          <w:spacing w:val="-5"/>
          <w:w w:val="100"/>
          <w:sz w:val="21"/>
        </w:rPr>
        <w:t>到</w:t>
      </w:r>
      <w:r>
        <w:rPr>
          <w:w w:val="100"/>
          <w:sz w:val="21"/>
        </w:rPr>
        <w:t>该商品</w:t>
      </w:r>
      <w:r>
        <w:rPr>
          <w:spacing w:val="-5"/>
          <w:w w:val="100"/>
          <w:sz w:val="21"/>
        </w:rPr>
        <w:t>，</w:t>
      </w:r>
      <w:r>
        <w:rPr>
          <w:w w:val="100"/>
          <w:sz w:val="21"/>
        </w:rPr>
        <w:t>则提示</w:t>
      </w:r>
      <w:r>
        <w:rPr>
          <w:spacing w:val="-5"/>
          <w:w w:val="100"/>
          <w:sz w:val="21"/>
        </w:rPr>
        <w:t>仓</w:t>
      </w:r>
      <w:r>
        <w:rPr>
          <w:w w:val="100"/>
          <w:sz w:val="21"/>
        </w:rPr>
        <w:t>库中没</w:t>
      </w:r>
      <w:r>
        <w:rPr>
          <w:spacing w:val="-5"/>
          <w:w w:val="100"/>
          <w:sz w:val="21"/>
        </w:rPr>
        <w:t>有</w:t>
      </w:r>
      <w:r>
        <w:rPr>
          <w:w w:val="100"/>
          <w:sz w:val="21"/>
        </w:rPr>
        <w:t>该商品</w:t>
      </w:r>
    </w:p>
    <w:p>
      <w:pPr>
        <w:pStyle w:val="7"/>
        <w:numPr>
          <w:ilvl w:val="0"/>
          <w:numId w:val="1"/>
        </w:numPr>
        <w:tabs>
          <w:tab w:val="left" w:pos="904"/>
        </w:tabs>
        <w:spacing w:before="31" w:after="0" w:line="249" w:lineRule="auto"/>
        <w:ind w:left="903" w:right="207" w:hanging="360"/>
        <w:jc w:val="both"/>
        <w:rPr>
          <w:sz w:val="21"/>
        </w:rPr>
      </w:pPr>
      <w:r>
        <w:rPr>
          <w:w w:val="100"/>
          <w:sz w:val="21"/>
        </w:rPr>
        <w:t>显示列表</w:t>
      </w:r>
      <w:r>
        <w:rPr>
          <w:spacing w:val="-5"/>
          <w:w w:val="100"/>
          <w:sz w:val="21"/>
        </w:rPr>
        <w:t>功</w:t>
      </w:r>
      <w:r>
        <w:rPr>
          <w:w w:val="100"/>
          <w:sz w:val="21"/>
        </w:rPr>
        <w:t>能</w:t>
      </w:r>
      <w:r>
        <w:rPr>
          <w:spacing w:val="-20"/>
          <w:w w:val="100"/>
          <w:sz w:val="21"/>
        </w:rPr>
        <w:t>：</w:t>
      </w:r>
      <w:r>
        <w:rPr>
          <w:w w:val="100"/>
          <w:sz w:val="21"/>
        </w:rPr>
        <w:t>输出仓</w:t>
      </w:r>
      <w:r>
        <w:rPr>
          <w:spacing w:val="-5"/>
          <w:w w:val="100"/>
          <w:sz w:val="21"/>
        </w:rPr>
        <w:t>库</w:t>
      </w:r>
      <w:r>
        <w:rPr>
          <w:w w:val="100"/>
          <w:sz w:val="21"/>
        </w:rPr>
        <w:t>所有物</w:t>
      </w:r>
      <w:r>
        <w:rPr>
          <w:spacing w:val="-5"/>
          <w:w w:val="100"/>
          <w:sz w:val="21"/>
        </w:rPr>
        <w:t>品</w:t>
      </w:r>
      <w:r>
        <w:rPr>
          <w:w w:val="100"/>
          <w:sz w:val="21"/>
        </w:rPr>
        <w:t>以及库</w:t>
      </w:r>
      <w:r>
        <w:rPr>
          <w:spacing w:val="-5"/>
          <w:w w:val="100"/>
          <w:sz w:val="21"/>
        </w:rPr>
        <w:t>存</w:t>
      </w:r>
      <w:r>
        <w:rPr>
          <w:w w:val="100"/>
          <w:sz w:val="21"/>
        </w:rPr>
        <w:t>量</w:t>
      </w:r>
      <w:r>
        <w:rPr>
          <w:spacing w:val="-20"/>
          <w:w w:val="100"/>
          <w:sz w:val="21"/>
        </w:rPr>
        <w:t>，</w:t>
      </w:r>
      <w:r>
        <w:rPr>
          <w:w w:val="100"/>
          <w:sz w:val="21"/>
        </w:rPr>
        <w:t>若</w:t>
      </w:r>
      <w:r>
        <w:rPr>
          <w:spacing w:val="-5"/>
          <w:w w:val="100"/>
          <w:sz w:val="21"/>
        </w:rPr>
        <w:t>仓</w:t>
      </w:r>
      <w:r>
        <w:rPr>
          <w:w w:val="100"/>
          <w:sz w:val="21"/>
        </w:rPr>
        <w:t>库中没有</w:t>
      </w:r>
      <w:r>
        <w:rPr>
          <w:spacing w:val="-5"/>
          <w:w w:val="100"/>
          <w:sz w:val="21"/>
        </w:rPr>
        <w:t>商</w:t>
      </w:r>
      <w:r>
        <w:rPr>
          <w:w w:val="100"/>
          <w:sz w:val="21"/>
        </w:rPr>
        <w:t>品则提</w:t>
      </w:r>
      <w:r>
        <w:rPr>
          <w:spacing w:val="-5"/>
          <w:w w:val="100"/>
          <w:sz w:val="21"/>
        </w:rPr>
        <w:t>示</w:t>
      </w:r>
      <w:r>
        <w:rPr>
          <w:w w:val="100"/>
          <w:sz w:val="21"/>
        </w:rPr>
        <w:t>仓库中没有商品</w:t>
      </w:r>
    </w:p>
    <w:p>
      <w:pPr>
        <w:pStyle w:val="3"/>
        <w:spacing w:before="7"/>
        <w:rPr>
          <w:sz w:val="27"/>
        </w:rPr>
      </w:pPr>
    </w:p>
    <w:p>
      <w:pPr>
        <w:pStyle w:val="2"/>
        <w:rPr>
          <w:rFonts w:ascii="Cambria" w:eastAsia="Cambria"/>
        </w:rPr>
      </w:pPr>
      <w:bookmarkStart w:id="2" w:name="实现思路:"/>
      <w:bookmarkEnd w:id="2"/>
      <w:r>
        <w:t>实现思路</w:t>
      </w:r>
      <w:r>
        <w:rPr>
          <w:rFonts w:ascii="Cambria" w:eastAsia="Cambria"/>
        </w:rPr>
        <w:t>:</w:t>
      </w:r>
    </w:p>
    <w:p>
      <w:pPr>
        <w:pStyle w:val="3"/>
        <w:spacing w:before="7"/>
        <w:rPr>
          <w:rFonts w:ascii="Cambria"/>
          <w:b/>
          <w:sz w:val="31"/>
        </w:rPr>
      </w:pPr>
    </w:p>
    <w:p>
      <w:pPr>
        <w:pStyle w:val="3"/>
        <w:ind w:left="903"/>
      </w:pPr>
      <w:r>
        <w:t>功能结构图：</w:t>
      </w:r>
    </w:p>
    <w:p>
      <w:pPr>
        <w:pStyle w:val="3"/>
        <w:spacing w:before="37" w:line="273" w:lineRule="auto"/>
        <w:ind w:left="903" w:right="211" w:firstLine="418"/>
        <w:jc w:val="both"/>
      </w:pPr>
      <w:r>
        <w:rPr>
          <w:w w:val="100"/>
        </w:rPr>
        <w:t>本仓库管</w:t>
      </w:r>
      <w:r>
        <w:rPr>
          <w:spacing w:val="-5"/>
          <w:w w:val="100"/>
        </w:rPr>
        <w:t>理</w:t>
      </w:r>
      <w:r>
        <w:rPr>
          <w:w w:val="100"/>
        </w:rPr>
        <w:t>系统主</w:t>
      </w:r>
      <w:r>
        <w:rPr>
          <w:spacing w:val="-5"/>
          <w:w w:val="100"/>
        </w:rPr>
        <w:t>要</w:t>
      </w:r>
      <w:r>
        <w:rPr>
          <w:w w:val="100"/>
        </w:rPr>
        <w:t>分为出货</w:t>
      </w:r>
      <w:r>
        <w:rPr>
          <w:spacing w:val="-68"/>
          <w:w w:val="100"/>
        </w:rPr>
        <w:t>、</w:t>
      </w:r>
      <w:r>
        <w:rPr>
          <w:w w:val="100"/>
        </w:rPr>
        <w:t>进货</w:t>
      </w:r>
      <w:r>
        <w:rPr>
          <w:spacing w:val="-63"/>
          <w:w w:val="100"/>
        </w:rPr>
        <w:t>、</w:t>
      </w:r>
      <w:r>
        <w:rPr>
          <w:w w:val="100"/>
        </w:rPr>
        <w:t>查询</w:t>
      </w:r>
      <w:r>
        <w:rPr>
          <w:spacing w:val="-68"/>
          <w:w w:val="100"/>
        </w:rPr>
        <w:t>、</w:t>
      </w:r>
      <w:r>
        <w:rPr>
          <w:w w:val="100"/>
        </w:rPr>
        <w:t>显示列</w:t>
      </w:r>
      <w:r>
        <w:rPr>
          <w:spacing w:val="-5"/>
          <w:w w:val="100"/>
        </w:rPr>
        <w:t>表</w:t>
      </w:r>
      <w:r>
        <w:rPr>
          <w:w w:val="100"/>
        </w:rPr>
        <w:t>四大模块</w:t>
      </w:r>
      <w:r>
        <w:rPr>
          <w:spacing w:val="-63"/>
          <w:w w:val="100"/>
        </w:rPr>
        <w:t>，</w:t>
      </w:r>
      <w:r>
        <w:rPr>
          <w:spacing w:val="-5"/>
          <w:w w:val="100"/>
        </w:rPr>
        <w:t>分</w:t>
      </w:r>
      <w:r>
        <w:rPr>
          <w:w w:val="100"/>
        </w:rPr>
        <w:t>别对出</w:t>
      </w:r>
      <w:r>
        <w:rPr>
          <w:spacing w:val="-5"/>
          <w:w w:val="100"/>
        </w:rPr>
        <w:t>货</w:t>
      </w:r>
      <w:r>
        <w:rPr>
          <w:w w:val="100"/>
        </w:rPr>
        <w:t>、进货、查</w:t>
      </w:r>
      <w:r>
        <w:rPr>
          <w:spacing w:val="-5"/>
          <w:w w:val="100"/>
        </w:rPr>
        <w:t>询</w:t>
      </w:r>
      <w:r>
        <w:rPr>
          <w:w w:val="100"/>
        </w:rPr>
        <w:t>、显示</w:t>
      </w:r>
      <w:r>
        <w:rPr>
          <w:spacing w:val="-5"/>
          <w:w w:val="100"/>
        </w:rPr>
        <w:t>列</w:t>
      </w:r>
      <w:r>
        <w:rPr>
          <w:w w:val="100"/>
        </w:rPr>
        <w:t>表的操</w:t>
      </w:r>
      <w:r>
        <w:rPr>
          <w:spacing w:val="-5"/>
          <w:w w:val="100"/>
        </w:rPr>
        <w:t>作</w:t>
      </w:r>
      <w:r>
        <w:rPr>
          <w:w w:val="100"/>
        </w:rPr>
        <w:t>进行管</w:t>
      </w:r>
      <w:r>
        <w:rPr>
          <w:spacing w:val="-5"/>
          <w:w w:val="100"/>
        </w:rPr>
        <w:t>理</w:t>
      </w:r>
      <w:r>
        <w:rPr>
          <w:w w:val="100"/>
        </w:rPr>
        <w:t>。</w:t>
      </w:r>
    </w:p>
    <w:p>
      <w:pPr>
        <w:pStyle w:val="3"/>
        <w:spacing w:before="7" w:line="273" w:lineRule="auto"/>
        <w:ind w:left="903" w:right="202" w:firstLine="418"/>
        <w:jc w:val="both"/>
      </w:pPr>
      <w:r>
        <w:rPr>
          <w:spacing w:val="4"/>
          <w:w w:val="100"/>
        </w:rPr>
        <w:t>每次打开系统时会从文件中</w:t>
      </w:r>
      <w:r>
        <w:rPr>
          <w:spacing w:val="-1"/>
          <w:w w:val="100"/>
        </w:rPr>
        <w:t>读</w:t>
      </w:r>
      <w:r>
        <w:rPr>
          <w:spacing w:val="4"/>
          <w:w w:val="100"/>
        </w:rPr>
        <w:t>取数据并储存在相</w:t>
      </w:r>
      <w:r>
        <w:rPr>
          <w:spacing w:val="-1"/>
          <w:w w:val="100"/>
        </w:rPr>
        <w:t>应</w:t>
      </w:r>
      <w:r>
        <w:rPr>
          <w:spacing w:val="4"/>
          <w:w w:val="100"/>
        </w:rPr>
        <w:t>的结构体数组中便于进行</w:t>
      </w:r>
      <w:r>
        <w:rPr>
          <w:w w:val="100"/>
        </w:rPr>
        <w:t>此操作。</w:t>
      </w:r>
    </w:p>
    <w:p>
      <w:pPr>
        <w:pStyle w:val="3"/>
        <w:spacing w:before="7" w:line="273" w:lineRule="auto"/>
        <w:ind w:left="903" w:right="207" w:firstLine="418"/>
        <w:jc w:val="both"/>
      </w:pPr>
      <w:r>
        <w:rPr>
          <w:w w:val="100"/>
        </w:rPr>
        <w:t>进货模块</w:t>
      </w:r>
      <w:r>
        <w:rPr>
          <w:spacing w:val="-5"/>
          <w:w w:val="100"/>
        </w:rPr>
        <w:t>中</w:t>
      </w:r>
      <w:r>
        <w:rPr>
          <w:w w:val="100"/>
        </w:rPr>
        <w:t>又细分</w:t>
      </w:r>
      <w:r>
        <w:rPr>
          <w:spacing w:val="-5"/>
          <w:w w:val="100"/>
        </w:rPr>
        <w:t>为</w:t>
      </w:r>
      <w:r>
        <w:rPr>
          <w:w w:val="100"/>
        </w:rPr>
        <w:t>增加库</w:t>
      </w:r>
      <w:r>
        <w:rPr>
          <w:spacing w:val="-5"/>
          <w:w w:val="100"/>
        </w:rPr>
        <w:t>存</w:t>
      </w:r>
      <w:r>
        <w:rPr>
          <w:w w:val="100"/>
        </w:rPr>
        <w:t>和新增</w:t>
      </w:r>
      <w:r>
        <w:rPr>
          <w:spacing w:val="-5"/>
          <w:w w:val="100"/>
        </w:rPr>
        <w:t>商</w:t>
      </w:r>
      <w:r>
        <w:rPr>
          <w:w w:val="100"/>
        </w:rPr>
        <w:t>品子功能</w:t>
      </w:r>
      <w:r>
        <w:rPr>
          <w:spacing w:val="-20"/>
          <w:w w:val="100"/>
        </w:rPr>
        <w:t>，</w:t>
      </w:r>
      <w:r>
        <w:rPr>
          <w:spacing w:val="-5"/>
          <w:w w:val="100"/>
        </w:rPr>
        <w:t>当</w:t>
      </w:r>
      <w:r>
        <w:rPr>
          <w:w w:val="100"/>
        </w:rPr>
        <w:t>进货时</w:t>
      </w:r>
      <w:r>
        <w:rPr>
          <w:spacing w:val="-20"/>
          <w:w w:val="100"/>
        </w:rPr>
        <w:t>，</w:t>
      </w:r>
      <w:r>
        <w:rPr>
          <w:w w:val="100"/>
        </w:rPr>
        <w:t>若此</w:t>
      </w:r>
      <w:r>
        <w:rPr>
          <w:spacing w:val="-5"/>
          <w:w w:val="100"/>
        </w:rPr>
        <w:t>商</w:t>
      </w:r>
      <w:r>
        <w:rPr>
          <w:w w:val="100"/>
        </w:rPr>
        <w:t>品在仓库中没有库</w:t>
      </w:r>
      <w:r>
        <w:rPr>
          <w:spacing w:val="-5"/>
          <w:w w:val="100"/>
        </w:rPr>
        <w:t>存</w:t>
      </w:r>
      <w:r>
        <w:rPr>
          <w:spacing w:val="-10"/>
          <w:w w:val="100"/>
        </w:rPr>
        <w:t>，</w:t>
      </w:r>
      <w:r>
        <w:rPr>
          <w:w w:val="100"/>
        </w:rPr>
        <w:t>则</w:t>
      </w:r>
      <w:r>
        <w:rPr>
          <w:spacing w:val="-5"/>
          <w:w w:val="100"/>
        </w:rPr>
        <w:t>在</w:t>
      </w:r>
      <w:r>
        <w:rPr>
          <w:w w:val="100"/>
        </w:rPr>
        <w:t>仓库库</w:t>
      </w:r>
      <w:r>
        <w:rPr>
          <w:spacing w:val="-5"/>
          <w:w w:val="100"/>
        </w:rPr>
        <w:t>存</w:t>
      </w:r>
      <w:r>
        <w:rPr>
          <w:w w:val="100"/>
        </w:rPr>
        <w:t>条目中</w:t>
      </w:r>
      <w:r>
        <w:rPr>
          <w:spacing w:val="-5"/>
          <w:w w:val="100"/>
        </w:rPr>
        <w:t>新</w:t>
      </w:r>
      <w:r>
        <w:rPr>
          <w:w w:val="100"/>
        </w:rPr>
        <w:t>增此商</w:t>
      </w:r>
      <w:r>
        <w:rPr>
          <w:spacing w:val="-3"/>
          <w:w w:val="100"/>
        </w:rPr>
        <w:t>品</w:t>
      </w:r>
      <w:r>
        <w:rPr>
          <w:w w:val="100"/>
        </w:rPr>
        <w:t>项</w:t>
      </w:r>
      <w:r>
        <w:rPr>
          <w:spacing w:val="-5"/>
          <w:w w:val="100"/>
        </w:rPr>
        <w:t>目</w:t>
      </w:r>
      <w:r>
        <w:rPr>
          <w:spacing w:val="-15"/>
          <w:w w:val="100"/>
        </w:rPr>
        <w:t>，</w:t>
      </w:r>
      <w:r>
        <w:rPr>
          <w:w w:val="100"/>
        </w:rPr>
        <w:t>若已有此</w:t>
      </w:r>
      <w:r>
        <w:rPr>
          <w:spacing w:val="-5"/>
          <w:w w:val="100"/>
        </w:rPr>
        <w:t>类</w:t>
      </w:r>
      <w:r>
        <w:rPr>
          <w:w w:val="100"/>
        </w:rPr>
        <w:t>商品</w:t>
      </w:r>
      <w:r>
        <w:rPr>
          <w:spacing w:val="-15"/>
          <w:w w:val="100"/>
        </w:rPr>
        <w:t>，</w:t>
      </w:r>
      <w:r>
        <w:rPr>
          <w:w w:val="100"/>
        </w:rPr>
        <w:t>则根据</w:t>
      </w:r>
      <w:r>
        <w:rPr>
          <w:spacing w:val="-5"/>
          <w:w w:val="100"/>
        </w:rPr>
        <w:t>进</w:t>
      </w:r>
      <w:r>
        <w:rPr>
          <w:w w:val="100"/>
        </w:rPr>
        <w:t>货量增加对</w:t>
      </w:r>
      <w:r>
        <w:rPr>
          <w:spacing w:val="-5"/>
          <w:w w:val="100"/>
        </w:rPr>
        <w:t>应</w:t>
      </w:r>
      <w:r>
        <w:rPr>
          <w:w w:val="100"/>
        </w:rPr>
        <w:t>的库存</w:t>
      </w:r>
      <w:r>
        <w:rPr>
          <w:spacing w:val="-5"/>
          <w:w w:val="100"/>
        </w:rPr>
        <w:t>量</w:t>
      </w:r>
      <w:r>
        <w:rPr>
          <w:w w:val="100"/>
        </w:rPr>
        <w:t>。</w:t>
      </w:r>
    </w:p>
    <w:p>
      <w:pPr>
        <w:pStyle w:val="3"/>
        <w:spacing w:before="7" w:line="273" w:lineRule="auto"/>
        <w:ind w:left="903" w:right="207" w:firstLine="418"/>
        <w:jc w:val="both"/>
      </w:pPr>
      <w:r>
        <w:rPr>
          <w:w w:val="100"/>
        </w:rPr>
        <w:t>出货模块</w:t>
      </w:r>
      <w:r>
        <w:rPr>
          <w:spacing w:val="-5"/>
          <w:w w:val="100"/>
        </w:rPr>
        <w:t>中</w:t>
      </w:r>
      <w:r>
        <w:rPr>
          <w:w w:val="100"/>
        </w:rPr>
        <w:t>又细分</w:t>
      </w:r>
      <w:r>
        <w:rPr>
          <w:spacing w:val="-5"/>
          <w:w w:val="100"/>
        </w:rPr>
        <w:t>为</w:t>
      </w:r>
      <w:r>
        <w:rPr>
          <w:w w:val="100"/>
        </w:rPr>
        <w:t>减少库</w:t>
      </w:r>
      <w:r>
        <w:rPr>
          <w:spacing w:val="-5"/>
          <w:w w:val="100"/>
        </w:rPr>
        <w:t>存</w:t>
      </w:r>
      <w:r>
        <w:rPr>
          <w:w w:val="100"/>
        </w:rPr>
        <w:t>和删除</w:t>
      </w:r>
      <w:r>
        <w:rPr>
          <w:spacing w:val="-5"/>
          <w:w w:val="100"/>
        </w:rPr>
        <w:t>商</w:t>
      </w:r>
      <w:r>
        <w:rPr>
          <w:w w:val="100"/>
        </w:rPr>
        <w:t>品子功能</w:t>
      </w:r>
      <w:r>
        <w:rPr>
          <w:spacing w:val="-20"/>
          <w:w w:val="100"/>
        </w:rPr>
        <w:t>，</w:t>
      </w:r>
      <w:r>
        <w:rPr>
          <w:spacing w:val="-5"/>
          <w:w w:val="100"/>
        </w:rPr>
        <w:t>若</w:t>
      </w:r>
      <w:r>
        <w:rPr>
          <w:w w:val="100"/>
        </w:rPr>
        <w:t>取出量大</w:t>
      </w:r>
      <w:r>
        <w:rPr>
          <w:spacing w:val="-5"/>
          <w:w w:val="100"/>
        </w:rPr>
        <w:t>于</w:t>
      </w:r>
      <w:r>
        <w:rPr>
          <w:w w:val="100"/>
        </w:rPr>
        <w:t>库存量</w:t>
      </w:r>
      <w:r>
        <w:rPr>
          <w:spacing w:val="-20"/>
          <w:w w:val="100"/>
        </w:rPr>
        <w:t>，</w:t>
      </w:r>
      <w:r>
        <w:rPr>
          <w:w w:val="100"/>
        </w:rPr>
        <w:t>则拒绝该取出</w:t>
      </w:r>
      <w:r>
        <w:rPr>
          <w:spacing w:val="-5"/>
          <w:w w:val="100"/>
        </w:rPr>
        <w:t>请</w:t>
      </w:r>
      <w:r>
        <w:rPr>
          <w:w w:val="100"/>
        </w:rPr>
        <w:t>求并给</w:t>
      </w:r>
      <w:r>
        <w:rPr>
          <w:spacing w:val="-5"/>
          <w:w w:val="100"/>
        </w:rPr>
        <w:t>出</w:t>
      </w:r>
      <w:r>
        <w:rPr>
          <w:w w:val="100"/>
        </w:rPr>
        <w:t>提示</w:t>
      </w:r>
      <w:r>
        <w:rPr>
          <w:spacing w:val="-82"/>
          <w:w w:val="100"/>
        </w:rPr>
        <w:t>；</w:t>
      </w:r>
      <w:r>
        <w:rPr>
          <w:spacing w:val="-5"/>
          <w:w w:val="100"/>
        </w:rPr>
        <w:t>当</w:t>
      </w:r>
      <w:r>
        <w:rPr>
          <w:w w:val="100"/>
        </w:rPr>
        <w:t>出货时</w:t>
      </w:r>
      <w:r>
        <w:rPr>
          <w:spacing w:val="-87"/>
          <w:w w:val="100"/>
        </w:rPr>
        <w:t>，</w:t>
      </w:r>
      <w:r>
        <w:rPr>
          <w:w w:val="100"/>
        </w:rPr>
        <w:t>减少对</w:t>
      </w:r>
      <w:r>
        <w:rPr>
          <w:spacing w:val="-5"/>
          <w:w w:val="100"/>
        </w:rPr>
        <w:t>应</w:t>
      </w:r>
      <w:r>
        <w:rPr>
          <w:w w:val="100"/>
        </w:rPr>
        <w:t>商品</w:t>
      </w:r>
      <w:r>
        <w:rPr>
          <w:spacing w:val="-5"/>
          <w:w w:val="100"/>
        </w:rPr>
        <w:t>的</w:t>
      </w:r>
      <w:r>
        <w:rPr>
          <w:w w:val="100"/>
        </w:rPr>
        <w:t>数目</w:t>
      </w:r>
      <w:r>
        <w:rPr>
          <w:spacing w:val="-82"/>
          <w:w w:val="100"/>
        </w:rPr>
        <w:t>，</w:t>
      </w:r>
      <w:r>
        <w:rPr>
          <w:w w:val="100"/>
        </w:rPr>
        <w:t>注意</w:t>
      </w:r>
      <w:r>
        <w:rPr>
          <w:spacing w:val="-5"/>
          <w:w w:val="100"/>
        </w:rPr>
        <w:t>到</w:t>
      </w:r>
      <w:r>
        <w:rPr>
          <w:w w:val="100"/>
        </w:rPr>
        <w:t>当库</w:t>
      </w:r>
      <w:r>
        <w:rPr>
          <w:spacing w:val="-5"/>
          <w:w w:val="100"/>
        </w:rPr>
        <w:t>存</w:t>
      </w:r>
      <w:r>
        <w:rPr>
          <w:w w:val="100"/>
        </w:rPr>
        <w:t>不足时，出货失败</w:t>
      </w:r>
      <w:r>
        <w:rPr>
          <w:spacing w:val="-5"/>
          <w:w w:val="100"/>
        </w:rPr>
        <w:t>，</w:t>
      </w:r>
      <w:r>
        <w:rPr>
          <w:w w:val="100"/>
        </w:rPr>
        <w:t>且若出</w:t>
      </w:r>
      <w:r>
        <w:rPr>
          <w:spacing w:val="-5"/>
          <w:w w:val="100"/>
        </w:rPr>
        <w:t>货</w:t>
      </w:r>
      <w:r>
        <w:rPr>
          <w:w w:val="100"/>
        </w:rPr>
        <w:t>成功并</w:t>
      </w:r>
      <w:r>
        <w:rPr>
          <w:spacing w:val="-5"/>
          <w:w w:val="100"/>
        </w:rPr>
        <w:t>且</w:t>
      </w:r>
      <w:r>
        <w:rPr>
          <w:w w:val="100"/>
        </w:rPr>
        <w:t>库存为</w:t>
      </w:r>
      <w:r>
        <w:rPr>
          <w:spacing w:val="-51"/>
        </w:rPr>
        <w:t xml:space="preserve"> </w:t>
      </w:r>
      <w:r>
        <w:rPr>
          <w:rFonts w:ascii="Calibri" w:eastAsia="Calibri"/>
          <w:w w:val="100"/>
        </w:rPr>
        <w:t>0</w:t>
      </w:r>
      <w:r>
        <w:rPr>
          <w:rFonts w:ascii="Calibri" w:eastAsia="Calibri"/>
          <w:spacing w:val="3"/>
        </w:rPr>
        <w:t xml:space="preserve"> </w:t>
      </w:r>
      <w:r>
        <w:rPr>
          <w:spacing w:val="-5"/>
          <w:w w:val="100"/>
        </w:rPr>
        <w:t>时</w:t>
      </w:r>
      <w:r>
        <w:rPr>
          <w:w w:val="100"/>
        </w:rPr>
        <w:t>，删除</w:t>
      </w:r>
      <w:r>
        <w:rPr>
          <w:spacing w:val="-5"/>
          <w:w w:val="100"/>
        </w:rPr>
        <w:t>仓库</w:t>
      </w:r>
      <w:r>
        <w:rPr>
          <w:w w:val="100"/>
        </w:rPr>
        <w:t>目录中此</w:t>
      </w:r>
      <w:r>
        <w:rPr>
          <w:spacing w:val="-5"/>
          <w:w w:val="100"/>
        </w:rPr>
        <w:t>商</w:t>
      </w:r>
      <w:r>
        <w:rPr>
          <w:w w:val="100"/>
        </w:rPr>
        <w:t>品项目。</w:t>
      </w:r>
    </w:p>
    <w:p>
      <w:pPr>
        <w:pStyle w:val="3"/>
        <w:spacing w:line="250" w:lineRule="exact"/>
        <w:ind w:left="1201"/>
      </w:pPr>
      <w:r>
        <w:t>查询模块，查找某一商品是否存在库存及其库存量，若无该商品则给出提示</w:t>
      </w:r>
    </w:p>
    <w:p>
      <w:pPr>
        <w:pStyle w:val="3"/>
        <w:spacing w:before="37"/>
        <w:ind w:left="1201"/>
      </w:pPr>
      <w:r>
        <w:t>显示列表，显示仓库内商品列表，若无商品则给出提示</w:t>
      </w:r>
    </w:p>
    <w:p>
      <w:pPr>
        <w:pStyle w:val="3"/>
        <w:spacing w:before="37" w:line="273" w:lineRule="auto"/>
        <w:ind w:left="1201" w:right="208"/>
      </w:pPr>
      <w:r>
        <w:rPr>
          <w:spacing w:val="4"/>
          <w:w w:val="100"/>
        </w:rPr>
        <w:t>在</w:t>
      </w:r>
      <w:r>
        <w:rPr>
          <w:w w:val="100"/>
        </w:rPr>
        <w:t>每次完</w:t>
      </w:r>
      <w:r>
        <w:rPr>
          <w:spacing w:val="4"/>
          <w:w w:val="100"/>
        </w:rPr>
        <w:t>成</w:t>
      </w:r>
      <w:r>
        <w:rPr>
          <w:w w:val="100"/>
        </w:rPr>
        <w:t>一次</w:t>
      </w:r>
      <w:r>
        <w:rPr>
          <w:spacing w:val="4"/>
          <w:w w:val="100"/>
        </w:rPr>
        <w:t>功</w:t>
      </w:r>
      <w:r>
        <w:rPr>
          <w:w w:val="100"/>
        </w:rPr>
        <w:t>能后会</w:t>
      </w:r>
      <w:r>
        <w:rPr>
          <w:spacing w:val="4"/>
          <w:w w:val="100"/>
        </w:rPr>
        <w:t>进</w:t>
      </w:r>
      <w:r>
        <w:rPr>
          <w:w w:val="100"/>
        </w:rPr>
        <w:t>行一</w:t>
      </w:r>
      <w:r>
        <w:rPr>
          <w:spacing w:val="4"/>
          <w:w w:val="100"/>
        </w:rPr>
        <w:t>次</w:t>
      </w:r>
      <w:r>
        <w:rPr>
          <w:w w:val="100"/>
        </w:rPr>
        <w:t>数据更</w:t>
      </w:r>
      <w:r>
        <w:rPr>
          <w:spacing w:val="4"/>
          <w:w w:val="100"/>
        </w:rPr>
        <w:t>新</w:t>
      </w:r>
      <w:r>
        <w:rPr>
          <w:w w:val="100"/>
        </w:rPr>
        <w:t>，将</w:t>
      </w:r>
      <w:r>
        <w:rPr>
          <w:spacing w:val="4"/>
          <w:w w:val="100"/>
        </w:rPr>
        <w:t>结</w:t>
      </w:r>
      <w:r>
        <w:rPr>
          <w:w w:val="100"/>
        </w:rPr>
        <w:t>构</w:t>
      </w:r>
      <w:r>
        <w:rPr>
          <w:spacing w:val="4"/>
          <w:w w:val="100"/>
        </w:rPr>
        <w:t>体</w:t>
      </w:r>
      <w:r>
        <w:rPr>
          <w:w w:val="100"/>
        </w:rPr>
        <w:t>数组中</w:t>
      </w:r>
      <w:r>
        <w:rPr>
          <w:spacing w:val="4"/>
          <w:w w:val="100"/>
        </w:rPr>
        <w:t>的</w:t>
      </w:r>
      <w:r>
        <w:rPr>
          <w:w w:val="100"/>
        </w:rPr>
        <w:t>数据</w:t>
      </w:r>
      <w:r>
        <w:rPr>
          <w:spacing w:val="4"/>
          <w:w w:val="100"/>
        </w:rPr>
        <w:t>储</w:t>
      </w:r>
      <w:r>
        <w:rPr>
          <w:w w:val="100"/>
        </w:rPr>
        <w:t>存</w:t>
      </w:r>
      <w:r>
        <w:rPr>
          <w:spacing w:val="4"/>
          <w:w w:val="100"/>
        </w:rPr>
        <w:t>到</w:t>
      </w:r>
      <w:r>
        <w:rPr>
          <w:w w:val="100"/>
        </w:rPr>
        <w:t>文件中避免</w:t>
      </w:r>
      <w:r>
        <w:rPr>
          <w:spacing w:val="-5"/>
          <w:w w:val="100"/>
        </w:rPr>
        <w:t>丢</w:t>
      </w:r>
      <w:r>
        <w:rPr>
          <w:w w:val="100"/>
        </w:rPr>
        <w:t>失。</w:t>
      </w:r>
    </w:p>
    <w:p>
      <w:pPr>
        <w:spacing w:after="0" w:line="273" w:lineRule="auto"/>
        <w:sectPr>
          <w:type w:val="continuous"/>
          <w:pgSz w:w="11910" w:h="16840"/>
          <w:pgMar w:top="1580" w:right="1580" w:bottom="280" w:left="1680" w:header="720" w:footer="720" w:gutter="0"/>
          <w:cols w:space="720" w:num="1"/>
        </w:sectPr>
      </w:pPr>
    </w:p>
    <w:p>
      <w:pPr>
        <w:pStyle w:val="3"/>
        <w:ind w:left="900"/>
        <w:rPr>
          <w:sz w:val="20"/>
        </w:rPr>
      </w:pPr>
      <w:r>
        <w:rPr>
          <w:sz w:val="20"/>
        </w:rPr>
        <w:drawing>
          <wp:inline distT="0" distB="0" distL="0" distR="0">
            <wp:extent cx="5147310" cy="3067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44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9"/>
        </w:rPr>
      </w:pPr>
    </w:p>
    <w:p>
      <w:pPr>
        <w:pStyle w:val="2"/>
        <w:spacing w:before="3"/>
      </w:pPr>
      <w:bookmarkStart w:id="3" w:name="数据设计："/>
      <w:bookmarkEnd w:id="3"/>
      <w:r>
        <w:t>数据设计：</w:t>
      </w:r>
    </w:p>
    <w:p>
      <w:pPr>
        <w:pStyle w:val="3"/>
        <w:rPr>
          <w:b/>
          <w:sz w:val="33"/>
        </w:rPr>
      </w:pPr>
    </w:p>
    <w:p>
      <w:pPr>
        <w:pStyle w:val="3"/>
        <w:ind w:left="543"/>
        <w:rPr>
          <w:rFonts w:ascii="Calibri"/>
        </w:rPr>
      </w:pPr>
      <w:r>
        <w:rPr>
          <w:rFonts w:ascii="Calibri"/>
        </w:rPr>
        <w:t>struct Goods {</w:t>
      </w:r>
    </w:p>
    <w:p>
      <w:pPr>
        <w:pStyle w:val="3"/>
        <w:spacing w:before="15"/>
        <w:ind w:left="961"/>
      </w:pPr>
      <w:r>
        <w:rPr>
          <w:rFonts w:ascii="Calibri" w:eastAsia="Calibri"/>
        </w:rPr>
        <w:t>string name; //</w:t>
      </w:r>
      <w:r>
        <w:t>记录货物名</w:t>
      </w:r>
    </w:p>
    <w:p>
      <w:pPr>
        <w:pStyle w:val="3"/>
        <w:tabs>
          <w:tab w:val="left" w:pos="2813"/>
        </w:tabs>
        <w:spacing w:before="10"/>
        <w:ind w:left="961"/>
      </w:pPr>
      <w:r>
        <w:rPr>
          <w:rFonts w:ascii="Calibri" w:eastAsia="Calibri"/>
        </w:rPr>
        <w:t>unsigned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int</w:t>
      </w:r>
      <w:r>
        <w:rPr>
          <w:rFonts w:ascii="Calibri" w:eastAsia="Calibri"/>
          <w:spacing w:val="-6"/>
        </w:rPr>
        <w:t xml:space="preserve"> </w:t>
      </w:r>
      <w:r>
        <w:rPr>
          <w:rFonts w:ascii="Calibri" w:eastAsia="Calibri"/>
        </w:rPr>
        <w:t>count;</w:t>
      </w:r>
      <w:r>
        <w:rPr>
          <w:rFonts w:ascii="Calibri" w:eastAsia="Calibri"/>
        </w:rPr>
        <w:tab/>
      </w:r>
      <w:r>
        <w:rPr>
          <w:rFonts w:ascii="Calibri" w:eastAsia="Calibri"/>
        </w:rPr>
        <w:t>//</w:t>
      </w:r>
      <w:r>
        <w:t>记录货物数量</w:t>
      </w:r>
    </w:p>
    <w:p>
      <w:pPr>
        <w:pStyle w:val="3"/>
        <w:spacing w:before="51"/>
        <w:ind w:left="543"/>
        <w:rPr>
          <w:rFonts w:ascii="Calibri"/>
        </w:rPr>
      </w:pPr>
      <w:r>
        <w:rPr>
          <w:rFonts w:ascii="Calibri"/>
        </w:rPr>
        <w:t>};</w:t>
      </w:r>
    </w:p>
    <w:p>
      <w:pPr>
        <w:pStyle w:val="3"/>
        <w:spacing w:before="6"/>
        <w:rPr>
          <w:rFonts w:ascii="Calibri"/>
          <w:sz w:val="28"/>
        </w:rPr>
      </w:pPr>
    </w:p>
    <w:p>
      <w:pPr>
        <w:pStyle w:val="2"/>
      </w:pPr>
      <w:bookmarkStart w:id="4" w:name="函数设计："/>
      <w:bookmarkEnd w:id="4"/>
      <w:r>
        <w:t>函数设计：</w:t>
      </w:r>
    </w:p>
    <w:p>
      <w:pPr>
        <w:pStyle w:val="3"/>
        <w:spacing w:before="3"/>
        <w:rPr>
          <w:b/>
          <w:sz w:val="30"/>
        </w:rPr>
      </w:pPr>
    </w:p>
    <w:p>
      <w:pPr>
        <w:pStyle w:val="3"/>
        <w:spacing w:line="280" w:lineRule="auto"/>
        <w:ind w:left="961" w:right="3964"/>
        <w:rPr>
          <w:rFonts w:ascii="Calibri" w:eastAsia="Calibri"/>
        </w:rPr>
      </w:pPr>
      <w:r>
        <w:rPr>
          <w:rFonts w:ascii="Calibri" w:eastAsia="Calibri"/>
        </w:rPr>
        <w:t>//</w:t>
      </w:r>
      <w:r>
        <w:t xml:space="preserve">显示当前库存列表，包括商品名及其库存量 </w:t>
      </w:r>
      <w:r>
        <w:rPr>
          <w:rFonts w:ascii="Calibri" w:eastAsia="Calibri"/>
        </w:rPr>
        <w:t>void show_goods();</w:t>
      </w:r>
    </w:p>
    <w:p>
      <w:pPr>
        <w:pStyle w:val="3"/>
        <w:spacing w:line="274" w:lineRule="exact"/>
        <w:ind w:left="961"/>
      </w:pPr>
      <w:r>
        <w:rPr>
          <w:rFonts w:ascii="Calibri" w:eastAsia="Calibri"/>
        </w:rPr>
        <w:t>//</w:t>
      </w:r>
      <w:r>
        <w:t>根据名字查询仓库物品，返回数字为结构体数组的下标，若为</w:t>
      </w:r>
      <w:r>
        <w:rPr>
          <w:rFonts w:ascii="Calibri" w:eastAsia="Calibri"/>
        </w:rPr>
        <w:t xml:space="preserve">-1 </w:t>
      </w:r>
      <w:r>
        <w:t>表示没有该商品</w:t>
      </w:r>
    </w:p>
    <w:p>
      <w:pPr>
        <w:pStyle w:val="3"/>
        <w:spacing w:before="51"/>
        <w:ind w:left="961"/>
        <w:rPr>
          <w:rFonts w:ascii="Calibri"/>
        </w:rPr>
      </w:pPr>
      <w:r>
        <w:rPr>
          <w:rFonts w:ascii="Calibri"/>
        </w:rPr>
        <w:t>int find_goods(string name);</w:t>
      </w:r>
    </w:p>
    <w:p>
      <w:pPr>
        <w:pStyle w:val="3"/>
        <w:tabs>
          <w:tab w:val="left" w:pos="1401"/>
        </w:tabs>
        <w:spacing w:before="15" w:line="280" w:lineRule="auto"/>
        <w:ind w:left="961" w:right="3076"/>
        <w:rPr>
          <w:rFonts w:ascii="Calibri" w:eastAsia="Calibri"/>
        </w:rPr>
      </w:pPr>
      <w:r>
        <w:rPr>
          <w:rFonts w:ascii="Calibri" w:eastAsia="Calibri"/>
          <w:spacing w:val="-1"/>
        </w:rPr>
        <w:t>//</w:t>
      </w:r>
      <w:r>
        <w:rPr>
          <w:spacing w:val="-1"/>
        </w:rPr>
        <w:t>欢迎界面</w:t>
      </w:r>
      <w:r>
        <w:rPr>
          <w:rFonts w:ascii="Calibri" w:eastAsia="Calibri"/>
          <w:spacing w:val="-1"/>
        </w:rPr>
        <w:t>,</w:t>
      </w:r>
      <w:r>
        <w:rPr>
          <w:spacing w:val="-1"/>
        </w:rPr>
        <w:t xml:space="preserve">根据返回的数字决定是存、取还是查询功能 </w:t>
      </w:r>
      <w:r>
        <w:rPr>
          <w:rFonts w:ascii="Calibri" w:eastAsia="Calibri"/>
        </w:rPr>
        <w:t>int</w:t>
      </w:r>
      <w:r>
        <w:rPr>
          <w:rFonts w:ascii="Calibri" w:eastAsia="Calibri"/>
        </w:rPr>
        <w:tab/>
      </w:r>
      <w:r>
        <w:rPr>
          <w:rFonts w:ascii="Calibri" w:eastAsia="Calibri"/>
        </w:rPr>
        <w:t>welcome();</w:t>
      </w:r>
    </w:p>
    <w:p>
      <w:pPr>
        <w:pStyle w:val="3"/>
        <w:spacing w:line="273" w:lineRule="exact"/>
        <w:ind w:left="961"/>
      </w:pPr>
      <w:r>
        <w:rPr>
          <w:rFonts w:ascii="Calibri" w:eastAsia="Calibri"/>
        </w:rPr>
        <w:t>//</w:t>
      </w:r>
      <w:r>
        <w:t>存物品</w:t>
      </w:r>
      <w:r>
        <w:rPr>
          <w:rFonts w:ascii="Calibri" w:eastAsia="Calibri"/>
        </w:rPr>
        <w:t>,</w:t>
      </w:r>
      <w:r>
        <w:t>表示存入一批</w:t>
      </w:r>
      <w:r>
        <w:rPr>
          <w:rFonts w:ascii="Calibri" w:eastAsia="Calibri"/>
        </w:rPr>
        <w:t xml:space="preserve">count </w:t>
      </w:r>
      <w:r>
        <w:t xml:space="preserve">数量的 </w:t>
      </w:r>
      <w:r>
        <w:rPr>
          <w:rFonts w:ascii="Calibri" w:eastAsia="Calibri"/>
        </w:rPr>
        <w:t xml:space="preserve">name </w:t>
      </w:r>
      <w:r>
        <w:t>商品</w:t>
      </w:r>
    </w:p>
    <w:p>
      <w:pPr>
        <w:pStyle w:val="3"/>
        <w:spacing w:before="51"/>
        <w:ind w:left="961"/>
        <w:rPr>
          <w:rFonts w:ascii="Calibri"/>
        </w:rPr>
      </w:pPr>
      <w:r>
        <w:rPr>
          <w:rFonts w:ascii="Calibri"/>
        </w:rPr>
        <w:t>bool save_goods();</w:t>
      </w:r>
    </w:p>
    <w:p>
      <w:pPr>
        <w:pStyle w:val="3"/>
        <w:spacing w:before="15"/>
        <w:ind w:left="961"/>
      </w:pPr>
      <w:r>
        <w:rPr>
          <w:rFonts w:ascii="Calibri" w:eastAsia="Calibri"/>
        </w:rPr>
        <w:t>//</w:t>
      </w:r>
      <w:r>
        <w:t>取物品</w:t>
      </w:r>
      <w:r>
        <w:rPr>
          <w:rFonts w:ascii="Calibri" w:eastAsia="Calibri"/>
        </w:rPr>
        <w:t>,</w:t>
      </w:r>
      <w:r>
        <w:t>表示取出一批</w:t>
      </w:r>
      <w:r>
        <w:rPr>
          <w:rFonts w:ascii="Calibri" w:eastAsia="Calibri"/>
        </w:rPr>
        <w:t xml:space="preserve">count </w:t>
      </w:r>
      <w:r>
        <w:t xml:space="preserve">数量的 </w:t>
      </w:r>
      <w:r>
        <w:rPr>
          <w:rFonts w:ascii="Calibri" w:eastAsia="Calibri"/>
        </w:rPr>
        <w:t xml:space="preserve">name </w:t>
      </w:r>
      <w:r>
        <w:t>商品</w:t>
      </w:r>
    </w:p>
    <w:p>
      <w:pPr>
        <w:pStyle w:val="3"/>
        <w:spacing w:before="51"/>
        <w:ind w:left="961"/>
        <w:rPr>
          <w:rFonts w:ascii="Calibri"/>
        </w:rPr>
      </w:pPr>
      <w:r>
        <w:rPr>
          <w:rFonts w:ascii="Calibri"/>
        </w:rPr>
        <w:t>bool get_goods();</w:t>
      </w:r>
    </w:p>
    <w:p>
      <w:pPr>
        <w:pStyle w:val="3"/>
        <w:spacing w:before="15" w:line="280" w:lineRule="auto"/>
        <w:ind w:left="961" w:right="6695"/>
        <w:rPr>
          <w:rFonts w:ascii="Calibri" w:eastAsia="Calibri"/>
        </w:rPr>
      </w:pPr>
      <w:r>
        <w:rPr>
          <w:rFonts w:ascii="Calibri" w:eastAsia="Calibri"/>
        </w:rPr>
        <w:t>//</w:t>
      </w:r>
      <w:r>
        <w:t xml:space="preserve">更新库存信息 </w:t>
      </w:r>
      <w:r>
        <w:rPr>
          <w:rFonts w:ascii="Calibri" w:eastAsia="Calibri"/>
        </w:rPr>
        <w:t>bool flash_list();</w:t>
      </w:r>
    </w:p>
    <w:p>
      <w:pPr>
        <w:spacing w:after="0" w:line="280" w:lineRule="auto"/>
        <w:rPr>
          <w:rFonts w:ascii="Calibri" w:eastAsia="Calibri"/>
        </w:rPr>
        <w:sectPr>
          <w:pgSz w:w="11910" w:h="16840"/>
          <w:pgMar w:top="1520" w:right="1140" w:bottom="280" w:left="1680" w:header="720" w:footer="720" w:gutter="0"/>
          <w:cols w:space="720" w:num="1"/>
        </w:sectPr>
      </w:pPr>
    </w:p>
    <w:p>
      <w:pPr>
        <w:pStyle w:val="2"/>
        <w:spacing w:line="399" w:lineRule="exact"/>
      </w:pPr>
      <w:bookmarkStart w:id="5" w:name="输入"/>
      <w:bookmarkEnd w:id="5"/>
      <w:r>
        <w:t>输入</w:t>
      </w:r>
    </w:p>
    <w:p>
      <w:pPr>
        <w:pStyle w:val="3"/>
        <w:spacing w:before="12"/>
        <w:rPr>
          <w:b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480"/>
          <w:tab w:val="left" w:pos="481"/>
        </w:tabs>
        <w:spacing w:before="0" w:after="0" w:line="247" w:lineRule="auto"/>
        <w:ind w:left="481" w:right="110" w:hanging="361"/>
        <w:jc w:val="left"/>
        <w:rPr>
          <w:rFonts w:ascii="Calibri" w:eastAsia="Calibri"/>
          <w:sz w:val="21"/>
        </w:rPr>
      </w:pPr>
      <w:r>
        <w:rPr>
          <w:w w:val="100"/>
          <w:sz w:val="21"/>
        </w:rPr>
        <w:t>只能输</w:t>
      </w:r>
      <w:r>
        <w:rPr>
          <w:spacing w:val="34"/>
          <w:w w:val="100"/>
          <w:sz w:val="21"/>
        </w:rPr>
        <w:t>入</w:t>
      </w:r>
      <w:r>
        <w:rPr>
          <w:rFonts w:ascii="Calibri" w:eastAsia="Calibri"/>
          <w:spacing w:val="1"/>
          <w:w w:val="100"/>
          <w:sz w:val="21"/>
        </w:rPr>
        <w:t>M</w:t>
      </w:r>
      <w:r>
        <w:rPr>
          <w:rFonts w:ascii="Calibri" w:eastAsia="Calibri"/>
          <w:spacing w:val="-3"/>
          <w:w w:val="100"/>
          <w:sz w:val="21"/>
        </w:rPr>
        <w:t>A</w:t>
      </w:r>
      <w:r>
        <w:rPr>
          <w:rFonts w:ascii="Calibri" w:eastAsia="Calibri"/>
          <w:w w:val="100"/>
          <w:sz w:val="21"/>
        </w:rPr>
        <w:t>X_</w:t>
      </w:r>
      <w:r>
        <w:rPr>
          <w:rFonts w:ascii="Calibri" w:eastAsia="Calibri"/>
          <w:spacing w:val="-2"/>
          <w:w w:val="100"/>
          <w:sz w:val="21"/>
        </w:rPr>
        <w:t>NU</w:t>
      </w:r>
      <w:r>
        <w:rPr>
          <w:rFonts w:ascii="Calibri" w:eastAsia="Calibri"/>
          <w:w w:val="100"/>
          <w:sz w:val="21"/>
        </w:rPr>
        <w:t>M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spacing w:val="-5"/>
          <w:w w:val="100"/>
          <w:sz w:val="21"/>
        </w:rPr>
        <w:t>种</w:t>
      </w:r>
      <w:r>
        <w:rPr>
          <w:w w:val="100"/>
          <w:sz w:val="21"/>
        </w:rPr>
        <w:t>的商品</w:t>
      </w:r>
      <w:r>
        <w:rPr>
          <w:spacing w:val="-5"/>
          <w:w w:val="100"/>
          <w:sz w:val="21"/>
        </w:rPr>
        <w:t>总</w:t>
      </w:r>
      <w:r>
        <w:rPr>
          <w:spacing w:val="-106"/>
          <w:w w:val="100"/>
          <w:sz w:val="21"/>
        </w:rPr>
        <w:t>数</w:t>
      </w:r>
      <w:r>
        <w:rPr>
          <w:w w:val="100"/>
          <w:sz w:val="21"/>
        </w:rPr>
        <w:t>（在</w:t>
      </w:r>
      <w:r>
        <w:rPr>
          <w:spacing w:val="-67"/>
          <w:sz w:val="21"/>
        </w:rPr>
        <w:t xml:space="preserve"> </w:t>
      </w:r>
      <w:r>
        <w:rPr>
          <w:rFonts w:ascii="Calibri" w:eastAsia="Calibri"/>
          <w:spacing w:val="1"/>
          <w:w w:val="100"/>
          <w:sz w:val="21"/>
        </w:rPr>
        <w:t>c</w:t>
      </w:r>
      <w:r>
        <w:rPr>
          <w:rFonts w:ascii="Calibri" w:eastAsia="Calibri"/>
          <w:w w:val="100"/>
          <w:sz w:val="21"/>
        </w:rPr>
        <w:t>i</w:t>
      </w:r>
      <w:r>
        <w:rPr>
          <w:rFonts w:ascii="Calibri" w:eastAsia="Calibri"/>
          <w:spacing w:val="-6"/>
          <w:w w:val="100"/>
          <w:sz w:val="21"/>
        </w:rPr>
        <w:t>l</w:t>
      </w:r>
      <w:r>
        <w:rPr>
          <w:rFonts w:ascii="Calibri" w:eastAsia="Calibri"/>
          <w:w w:val="100"/>
          <w:sz w:val="21"/>
        </w:rPr>
        <w:t>ent</w:t>
      </w:r>
      <w:r>
        <w:rPr>
          <w:rFonts w:ascii="Calibri" w:eastAsia="Calibri"/>
          <w:spacing w:val="-1"/>
          <w:w w:val="100"/>
          <w:sz w:val="21"/>
        </w:rPr>
        <w:t>.</w:t>
      </w:r>
      <w:r>
        <w:rPr>
          <w:rFonts w:ascii="Calibri" w:eastAsia="Calibri"/>
          <w:w w:val="100"/>
          <w:sz w:val="21"/>
        </w:rPr>
        <w:t>h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5"/>
          <w:w w:val="100"/>
          <w:sz w:val="21"/>
        </w:rPr>
        <w:t>中</w:t>
      </w:r>
      <w:r>
        <w:rPr>
          <w:w w:val="100"/>
          <w:sz w:val="21"/>
        </w:rPr>
        <w:t>定义</w:t>
      </w:r>
      <w:r>
        <w:rPr>
          <w:spacing w:val="-111"/>
          <w:w w:val="100"/>
          <w:sz w:val="21"/>
        </w:rPr>
        <w:t>）</w:t>
      </w:r>
      <w:r>
        <w:rPr>
          <w:spacing w:val="-106"/>
          <w:w w:val="100"/>
          <w:sz w:val="21"/>
        </w:rPr>
        <w:t>，</w:t>
      </w:r>
      <w:r>
        <w:rPr>
          <w:w w:val="100"/>
          <w:sz w:val="21"/>
        </w:rPr>
        <w:t>可根据具</w:t>
      </w:r>
      <w:r>
        <w:rPr>
          <w:spacing w:val="-5"/>
          <w:w w:val="100"/>
          <w:sz w:val="21"/>
        </w:rPr>
        <w:t>体</w:t>
      </w:r>
      <w:r>
        <w:rPr>
          <w:w w:val="100"/>
          <w:sz w:val="21"/>
        </w:rPr>
        <w:t>情况来</w:t>
      </w:r>
      <w:r>
        <w:rPr>
          <w:spacing w:val="-5"/>
          <w:w w:val="100"/>
          <w:sz w:val="21"/>
        </w:rPr>
        <w:t>设</w:t>
      </w:r>
      <w:r>
        <w:rPr>
          <w:w w:val="100"/>
          <w:sz w:val="21"/>
        </w:rPr>
        <w:t>置其大</w:t>
      </w:r>
      <w:r>
        <w:rPr>
          <w:spacing w:val="-5"/>
          <w:w w:val="100"/>
          <w:sz w:val="21"/>
        </w:rPr>
        <w:t>小</w:t>
      </w:r>
      <w:r>
        <w:rPr>
          <w:w w:val="100"/>
          <w:sz w:val="21"/>
        </w:rPr>
        <w:t>，在本代码</w:t>
      </w:r>
      <w:r>
        <w:rPr>
          <w:spacing w:val="-5"/>
          <w:w w:val="100"/>
          <w:sz w:val="21"/>
        </w:rPr>
        <w:t>里</w:t>
      </w:r>
      <w:r>
        <w:rPr>
          <w:w w:val="100"/>
          <w:sz w:val="21"/>
        </w:rPr>
        <w:t>采用</w:t>
      </w:r>
      <w:r>
        <w:rPr>
          <w:spacing w:val="-52"/>
          <w:sz w:val="21"/>
        </w:rPr>
        <w:t xml:space="preserve"> </w:t>
      </w:r>
      <w:r>
        <w:rPr>
          <w:rFonts w:ascii="Calibri" w:eastAsia="Calibri"/>
          <w:spacing w:val="-2"/>
          <w:w w:val="100"/>
          <w:sz w:val="21"/>
        </w:rPr>
        <w:t>1000.</w:t>
      </w:r>
    </w:p>
    <w:p>
      <w:pPr>
        <w:pStyle w:val="7"/>
        <w:numPr>
          <w:ilvl w:val="0"/>
          <w:numId w:val="2"/>
        </w:numPr>
        <w:tabs>
          <w:tab w:val="left" w:pos="480"/>
          <w:tab w:val="left" w:pos="481"/>
        </w:tabs>
        <w:spacing w:before="2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商品数量不得超过</w:t>
      </w:r>
      <w:r>
        <w:rPr>
          <w:spacing w:val="-49"/>
          <w:sz w:val="21"/>
        </w:rPr>
        <w:t xml:space="preserve"> </w:t>
      </w:r>
      <w:r>
        <w:rPr>
          <w:rFonts w:ascii="Calibri" w:eastAsia="Calibri"/>
          <w:sz w:val="21"/>
        </w:rPr>
        <w:t xml:space="preserve">2^15-1 </w:t>
      </w:r>
      <w:r>
        <w:rPr>
          <w:sz w:val="21"/>
        </w:rPr>
        <w:t>否则会导致数据溢出</w:t>
      </w:r>
    </w:p>
    <w:p>
      <w:pPr>
        <w:pStyle w:val="7"/>
        <w:numPr>
          <w:ilvl w:val="0"/>
          <w:numId w:val="2"/>
        </w:numPr>
        <w:tabs>
          <w:tab w:val="left" w:pos="480"/>
          <w:tab w:val="left" w:pos="481"/>
        </w:tabs>
        <w:spacing w:before="10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商品名字需要用英文且不能用空格隔开，否则会出现异常</w:t>
      </w:r>
    </w:p>
    <w:p>
      <w:pPr>
        <w:pStyle w:val="7"/>
        <w:numPr>
          <w:ilvl w:val="0"/>
          <w:numId w:val="2"/>
        </w:numPr>
        <w:tabs>
          <w:tab w:val="left" w:pos="480"/>
          <w:tab w:val="left" w:pos="481"/>
        </w:tabs>
        <w:spacing w:before="10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在欢迎界面输入</w:t>
      </w:r>
      <w:r>
        <w:rPr>
          <w:spacing w:val="-47"/>
          <w:sz w:val="21"/>
        </w:rPr>
        <w:t xml:space="preserve"> </w:t>
      </w:r>
      <w:r>
        <w:rPr>
          <w:rFonts w:ascii="Calibri" w:eastAsia="Calibri"/>
          <w:sz w:val="21"/>
        </w:rPr>
        <w:t xml:space="preserve">0-4 </w:t>
      </w:r>
      <w:r>
        <w:rPr>
          <w:sz w:val="21"/>
        </w:rPr>
        <w:t>以外的数值会导致程序异常退出</w:t>
      </w:r>
    </w:p>
    <w:p>
      <w:pPr>
        <w:pStyle w:val="3"/>
        <w:spacing w:before="2"/>
        <w:rPr>
          <w:sz w:val="26"/>
        </w:rPr>
      </w:pPr>
    </w:p>
    <w:p>
      <w:pPr>
        <w:pStyle w:val="2"/>
        <w:spacing w:before="1"/>
      </w:pPr>
      <w:bookmarkStart w:id="6" w:name="输出"/>
      <w:bookmarkEnd w:id="6"/>
      <w:r>
        <w:t>输出</w:t>
      </w:r>
    </w:p>
    <w:p>
      <w:pPr>
        <w:pStyle w:val="3"/>
        <w:spacing w:before="11"/>
        <w:rPr>
          <w:b/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480"/>
          <w:tab w:val="left" w:pos="481"/>
        </w:tabs>
        <w:spacing w:before="1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文件读取错误时会给出提示</w:t>
      </w:r>
    </w:p>
    <w:p>
      <w:pPr>
        <w:pStyle w:val="7"/>
        <w:numPr>
          <w:ilvl w:val="0"/>
          <w:numId w:val="3"/>
        </w:numPr>
        <w:tabs>
          <w:tab w:val="left" w:pos="480"/>
          <w:tab w:val="left" w:pos="481"/>
        </w:tabs>
        <w:spacing w:before="10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输入格式不符合要求是会拒绝该要求并给出提示</w:t>
      </w:r>
    </w:p>
    <w:p>
      <w:pPr>
        <w:pStyle w:val="7"/>
        <w:numPr>
          <w:ilvl w:val="0"/>
          <w:numId w:val="3"/>
        </w:numPr>
        <w:tabs>
          <w:tab w:val="left" w:pos="480"/>
          <w:tab w:val="left" w:pos="481"/>
          <w:tab w:val="left" w:pos="2795"/>
        </w:tabs>
        <w:spacing w:before="11" w:after="0" w:line="240" w:lineRule="auto"/>
        <w:ind w:left="481" w:right="0" w:hanging="361"/>
        <w:jc w:val="left"/>
        <w:rPr>
          <w:sz w:val="21"/>
        </w:rPr>
      </w:pPr>
      <w:r>
        <w:rPr>
          <w:sz w:val="21"/>
        </w:rPr>
        <w:t>正确格式以“商品名字</w:t>
      </w:r>
      <w:r>
        <w:rPr>
          <w:sz w:val="21"/>
        </w:rPr>
        <w:tab/>
      </w:r>
      <w:r>
        <w:rPr>
          <w:sz w:val="21"/>
        </w:rPr>
        <w:t>数量”输出</w:t>
      </w:r>
    </w:p>
    <w:sectPr>
      <w:pgSz w:w="11910" w:h="16840"/>
      <w:pgMar w:top="15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86" w:hanging="36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92" w:hanging="36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99" w:hanging="36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05" w:hanging="36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12" w:hanging="36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18" w:hanging="36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24" w:hanging="36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31" w:hanging="361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674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23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97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72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46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95" w:hanging="36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86" w:hanging="36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92" w:hanging="36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99" w:hanging="36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05" w:hanging="36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12" w:hanging="36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18" w:hanging="36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24" w:hanging="36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31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45B67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0"/>
      <w:ind w:left="481" w:hanging="361"/>
    </w:pPr>
    <w:rPr>
      <w:rFonts w:ascii="宋体" w:hAnsi="宋体" w:eastAsia="宋体" w:cs="宋体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2019-04-10T21:49:00Z</dcterms:created>
  <dc:creator>pc</dc:creator>
  <cp:lastModifiedBy>AA</cp:lastModifiedBy>
  <dcterms:modified xsi:type="dcterms:W3CDTF">2022-02-26T16:45:45Z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2019-03-31T00:00:00Z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2019-04-10T00:00:00Z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BAC1B9FEFEE6459C88A5693EA69F59DE</vt:lpwstr>
  </property>
</Properties>
</file>